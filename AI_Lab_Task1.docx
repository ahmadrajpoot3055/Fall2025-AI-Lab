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5E0" w:rsidRDefault="00483824">
      <w:pPr>
        <w:pStyle w:val="Title"/>
        <w:rPr>
          <w:b/>
          <w:bCs/>
          <w:sz w:val="56"/>
          <w:szCs w:val="56"/>
        </w:rPr>
      </w:pPr>
      <w:r w:rsidRPr="001053AA">
        <w:rPr>
          <w:b/>
          <w:bCs/>
          <w:sz w:val="56"/>
          <w:szCs w:val="56"/>
        </w:rPr>
        <w:t>Artificial Intelligence Lab Task</w:t>
      </w:r>
    </w:p>
    <w:p w:rsidR="001053AA" w:rsidRPr="001053AA" w:rsidRDefault="001053AA" w:rsidP="001053AA"/>
    <w:p w:rsidR="001053AA" w:rsidRDefault="00483824" w:rsidP="001053AA">
      <w:pPr>
        <w:rPr>
          <w:b/>
          <w:bCs/>
          <w:sz w:val="48"/>
          <w:szCs w:val="48"/>
        </w:rPr>
      </w:pPr>
      <w:r w:rsidRPr="001053AA">
        <w:rPr>
          <w:b/>
          <w:bCs/>
          <w:sz w:val="48"/>
          <w:szCs w:val="48"/>
        </w:rPr>
        <w:t>Lab Task: 1</w:t>
      </w:r>
    </w:p>
    <w:p w:rsidR="001053AA" w:rsidRPr="001053AA" w:rsidRDefault="001053AA" w:rsidP="001053AA">
      <w:pPr>
        <w:rPr>
          <w:b/>
          <w:bCs/>
          <w:sz w:val="48"/>
          <w:szCs w:val="48"/>
        </w:rPr>
      </w:pPr>
    </w:p>
    <w:p w:rsidR="001315E0" w:rsidRPr="001053AA" w:rsidRDefault="00483824" w:rsidP="001053AA">
      <w:pPr>
        <w:pStyle w:val="ListParagraph"/>
        <w:numPr>
          <w:ilvl w:val="0"/>
          <w:numId w:val="10"/>
        </w:numPr>
        <w:rPr>
          <w:b/>
          <w:bCs/>
          <w:sz w:val="36"/>
          <w:szCs w:val="36"/>
        </w:rPr>
      </w:pPr>
      <w:r w:rsidRPr="001053AA">
        <w:rPr>
          <w:b/>
          <w:bCs/>
          <w:sz w:val="36"/>
          <w:szCs w:val="36"/>
        </w:rPr>
        <w:t xml:space="preserve">Name: </w:t>
      </w:r>
      <w:r w:rsidR="001053AA" w:rsidRPr="001053AA">
        <w:rPr>
          <w:b/>
          <w:bCs/>
          <w:sz w:val="36"/>
          <w:szCs w:val="36"/>
        </w:rPr>
        <w:t>Ahmad Usman</w:t>
      </w:r>
    </w:p>
    <w:p w:rsidR="001053AA" w:rsidRPr="001053AA" w:rsidRDefault="001053AA" w:rsidP="001053AA">
      <w:pPr>
        <w:ind w:firstLine="720"/>
        <w:rPr>
          <w:b/>
          <w:bCs/>
          <w:sz w:val="32"/>
          <w:szCs w:val="32"/>
        </w:rPr>
      </w:pPr>
    </w:p>
    <w:p w:rsidR="001315E0" w:rsidRPr="001053AA" w:rsidRDefault="001053AA" w:rsidP="001053AA">
      <w:pPr>
        <w:pStyle w:val="ListParagraph"/>
        <w:numPr>
          <w:ilvl w:val="0"/>
          <w:numId w:val="10"/>
        </w:numPr>
        <w:rPr>
          <w:b/>
          <w:bCs/>
          <w:sz w:val="36"/>
          <w:szCs w:val="36"/>
        </w:rPr>
      </w:pPr>
      <w:r w:rsidRPr="001053AA">
        <w:rPr>
          <w:b/>
          <w:bCs/>
          <w:sz w:val="36"/>
          <w:szCs w:val="36"/>
        </w:rPr>
        <w:t>Roll No: 070</w:t>
      </w:r>
    </w:p>
    <w:p w:rsidR="001053AA" w:rsidRPr="001053AA" w:rsidRDefault="001053AA" w:rsidP="001053AA">
      <w:pPr>
        <w:ind w:firstLine="720"/>
        <w:rPr>
          <w:b/>
          <w:bCs/>
          <w:sz w:val="32"/>
          <w:szCs w:val="32"/>
        </w:rPr>
      </w:pPr>
    </w:p>
    <w:p w:rsidR="001315E0" w:rsidRPr="001053AA" w:rsidRDefault="001053AA" w:rsidP="001053AA">
      <w:pPr>
        <w:pStyle w:val="ListParagraph"/>
        <w:numPr>
          <w:ilvl w:val="0"/>
          <w:numId w:val="10"/>
        </w:numPr>
        <w:rPr>
          <w:b/>
          <w:bCs/>
          <w:sz w:val="36"/>
          <w:szCs w:val="36"/>
        </w:rPr>
      </w:pPr>
      <w:r w:rsidRPr="001053AA">
        <w:rPr>
          <w:b/>
          <w:bCs/>
          <w:sz w:val="36"/>
          <w:szCs w:val="36"/>
        </w:rPr>
        <w:t>Section: Data Science 3-A</w:t>
      </w:r>
    </w:p>
    <w:p w:rsidR="001053AA" w:rsidRPr="001053AA" w:rsidRDefault="001053AA" w:rsidP="001053AA">
      <w:pPr>
        <w:ind w:firstLine="720"/>
        <w:rPr>
          <w:b/>
          <w:bCs/>
          <w:sz w:val="36"/>
          <w:szCs w:val="36"/>
        </w:rPr>
      </w:pPr>
    </w:p>
    <w:p w:rsidR="001315E0" w:rsidRPr="001053AA" w:rsidRDefault="001053AA" w:rsidP="001053AA">
      <w:pPr>
        <w:pStyle w:val="ListParagraph"/>
        <w:numPr>
          <w:ilvl w:val="0"/>
          <w:numId w:val="10"/>
        </w:numPr>
        <w:rPr>
          <w:b/>
          <w:bCs/>
          <w:sz w:val="36"/>
          <w:szCs w:val="36"/>
        </w:rPr>
      </w:pPr>
      <w:r w:rsidRPr="001053AA">
        <w:rPr>
          <w:b/>
          <w:bCs/>
          <w:sz w:val="36"/>
          <w:szCs w:val="36"/>
        </w:rPr>
        <w:t>Submission Date: 27-08-2025</w:t>
      </w:r>
    </w:p>
    <w:p w:rsidR="001053AA" w:rsidRPr="001053AA" w:rsidRDefault="001053AA" w:rsidP="001053AA">
      <w:pPr>
        <w:ind w:firstLine="720"/>
        <w:rPr>
          <w:b/>
          <w:bCs/>
          <w:sz w:val="32"/>
          <w:szCs w:val="32"/>
        </w:rPr>
      </w:pPr>
    </w:p>
    <w:p w:rsidR="001315E0" w:rsidRDefault="00483824">
      <w:r>
        <w:br w:type="page"/>
      </w:r>
    </w:p>
    <w:p w:rsidR="001315E0" w:rsidRDefault="00483824">
      <w:pPr>
        <w:pStyle w:val="Heading1"/>
        <w:rPr>
          <w:sz w:val="40"/>
          <w:szCs w:val="40"/>
        </w:rPr>
      </w:pPr>
      <w:r w:rsidRPr="00483824">
        <w:rPr>
          <w:sz w:val="40"/>
          <w:szCs w:val="40"/>
        </w:rPr>
        <w:lastRenderedPageBreak/>
        <w:t>Objective</w:t>
      </w:r>
    </w:p>
    <w:p w:rsidR="00483824" w:rsidRPr="00483824" w:rsidRDefault="00483824" w:rsidP="00483824"/>
    <w:p w:rsidR="001315E0" w:rsidRDefault="00483824">
      <w:pPr>
        <w:rPr>
          <w:sz w:val="28"/>
          <w:szCs w:val="28"/>
        </w:rPr>
      </w:pPr>
      <w:r w:rsidRPr="001053AA">
        <w:rPr>
          <w:sz w:val="28"/>
          <w:szCs w:val="28"/>
        </w:rPr>
        <w:t>The aim of this lab is to implement Python code that demonstrates the use of basic programming and</w:t>
      </w:r>
      <w:r w:rsidRPr="001053AA">
        <w:rPr>
          <w:sz w:val="28"/>
          <w:szCs w:val="28"/>
        </w:rPr>
        <w:t xml:space="preserve"> object-oriented programming concepts to solve a given task.</w:t>
      </w:r>
    </w:p>
    <w:p w:rsidR="00483824" w:rsidRPr="001053AA" w:rsidRDefault="00483824">
      <w:pPr>
        <w:rPr>
          <w:sz w:val="28"/>
          <w:szCs w:val="28"/>
        </w:rPr>
      </w:pPr>
    </w:p>
    <w:p w:rsidR="001315E0" w:rsidRPr="001053AA" w:rsidRDefault="00483824">
      <w:pPr>
        <w:pStyle w:val="Heading1"/>
        <w:rPr>
          <w:sz w:val="36"/>
          <w:szCs w:val="36"/>
        </w:rPr>
      </w:pPr>
      <w:r w:rsidRPr="00483824">
        <w:rPr>
          <w:sz w:val="40"/>
          <w:szCs w:val="40"/>
        </w:rPr>
        <w:t>Code Explanation</w:t>
      </w:r>
    </w:p>
    <w:p w:rsidR="00483824" w:rsidRPr="00483824" w:rsidRDefault="00483824" w:rsidP="00483824">
      <w:pPr>
        <w:pStyle w:val="NormalWeb"/>
        <w:rPr>
          <w:sz w:val="28"/>
          <w:szCs w:val="28"/>
        </w:rPr>
      </w:pPr>
      <w:r w:rsidRPr="00483824">
        <w:rPr>
          <w:sz w:val="28"/>
          <w:szCs w:val="28"/>
        </w:rPr>
        <w:t>The code starts by making a class that controls the whole program. Inside this class, I made a list that stores all the tasks. This list is like a box where I can put new tasks or remove old ones.</w:t>
      </w:r>
    </w:p>
    <w:p w:rsidR="00483824" w:rsidRPr="00483824" w:rsidRDefault="00483824" w:rsidP="00483824">
      <w:pPr>
        <w:pStyle w:val="NormalWeb"/>
        <w:rPr>
          <w:sz w:val="28"/>
          <w:szCs w:val="28"/>
        </w:rPr>
      </w:pPr>
      <w:r w:rsidRPr="00483824">
        <w:rPr>
          <w:sz w:val="28"/>
          <w:szCs w:val="28"/>
        </w:rPr>
        <w:t xml:space="preserve">There’s a function to </w:t>
      </w:r>
      <w:r w:rsidRPr="00483824">
        <w:rPr>
          <w:rStyle w:val="Strong"/>
          <w:sz w:val="28"/>
          <w:szCs w:val="28"/>
        </w:rPr>
        <w:t>add a task</w:t>
      </w:r>
      <w:r w:rsidRPr="00483824">
        <w:rPr>
          <w:sz w:val="28"/>
          <w:szCs w:val="28"/>
        </w:rPr>
        <w:t>. Whenever I type a new task, it just gets saved in the list.</w:t>
      </w:r>
    </w:p>
    <w:p w:rsidR="00483824" w:rsidRPr="00483824" w:rsidRDefault="00483824" w:rsidP="00483824">
      <w:pPr>
        <w:pStyle w:val="NormalWeb"/>
        <w:rPr>
          <w:sz w:val="28"/>
          <w:szCs w:val="28"/>
        </w:rPr>
      </w:pPr>
      <w:r w:rsidRPr="00483824">
        <w:rPr>
          <w:sz w:val="28"/>
          <w:szCs w:val="28"/>
        </w:rPr>
        <w:t xml:space="preserve">Another function is used to </w:t>
      </w:r>
      <w:r w:rsidRPr="00483824">
        <w:rPr>
          <w:rStyle w:val="Strong"/>
          <w:sz w:val="28"/>
          <w:szCs w:val="28"/>
        </w:rPr>
        <w:t>show all tasks</w:t>
      </w:r>
      <w:r w:rsidRPr="00483824">
        <w:rPr>
          <w:sz w:val="28"/>
          <w:szCs w:val="28"/>
        </w:rPr>
        <w:t>. If there are no tasks, it simply says the list is empty. But if tasks are there, it shows them one by one with numbers, so they’re easy to follow.</w:t>
      </w:r>
    </w:p>
    <w:p w:rsidR="00483824" w:rsidRPr="00483824" w:rsidRDefault="00483824" w:rsidP="00483824">
      <w:pPr>
        <w:pStyle w:val="NormalWeb"/>
        <w:rPr>
          <w:sz w:val="28"/>
          <w:szCs w:val="28"/>
        </w:rPr>
      </w:pPr>
      <w:r w:rsidRPr="00483824">
        <w:rPr>
          <w:sz w:val="28"/>
          <w:szCs w:val="28"/>
        </w:rPr>
        <w:t xml:space="preserve">There’s also a function to </w:t>
      </w:r>
      <w:r w:rsidRPr="00483824">
        <w:rPr>
          <w:rStyle w:val="Strong"/>
          <w:sz w:val="28"/>
          <w:szCs w:val="28"/>
        </w:rPr>
        <w:t>delete a task</w:t>
      </w:r>
      <w:r w:rsidRPr="00483824">
        <w:rPr>
          <w:sz w:val="28"/>
          <w:szCs w:val="28"/>
        </w:rPr>
        <w:t>. For this, I give the task number, and if it’s a correct number, the program removes that task from the list. If the number is wrong, it just ignores it.</w:t>
      </w:r>
    </w:p>
    <w:p w:rsidR="00483824" w:rsidRDefault="00483824" w:rsidP="00483824">
      <w:pPr>
        <w:pStyle w:val="NormalWeb"/>
        <w:rPr>
          <w:sz w:val="28"/>
          <w:szCs w:val="28"/>
        </w:rPr>
      </w:pPr>
      <w:r w:rsidRPr="00483824">
        <w:rPr>
          <w:sz w:val="28"/>
          <w:szCs w:val="28"/>
        </w:rPr>
        <w:t>At the end, I create an object of the class and run these functions. This makes the program work like a small to-do list where I can add, check, and delete tasks whenever I want.</w:t>
      </w:r>
    </w:p>
    <w:p w:rsidR="00483824" w:rsidRPr="00483824" w:rsidRDefault="00483824" w:rsidP="00483824">
      <w:pPr>
        <w:pStyle w:val="NormalWeb"/>
        <w:rPr>
          <w:sz w:val="28"/>
          <w:szCs w:val="28"/>
        </w:rPr>
      </w:pPr>
    </w:p>
    <w:p w:rsidR="001315E0" w:rsidRDefault="001053AA">
      <w:pPr>
        <w:pStyle w:val="Heading1"/>
        <w:rPr>
          <w:sz w:val="40"/>
          <w:szCs w:val="40"/>
        </w:rPr>
      </w:pPr>
      <w:r w:rsidRPr="00483824">
        <w:rPr>
          <w:sz w:val="40"/>
          <w:szCs w:val="40"/>
        </w:rPr>
        <w:t>Output Screenshot</w:t>
      </w:r>
    </w:p>
    <w:p w:rsidR="00483824" w:rsidRPr="00483824" w:rsidRDefault="00483824" w:rsidP="00483824"/>
    <w:p w:rsidR="001315E0" w:rsidRPr="00483824" w:rsidRDefault="00483824">
      <w:pPr>
        <w:rPr>
          <w:sz w:val="28"/>
          <w:szCs w:val="28"/>
        </w:rPr>
      </w:pPr>
      <w:r>
        <w:rPr>
          <w:sz w:val="28"/>
          <w:szCs w:val="28"/>
        </w:rPr>
        <w:t>Below are the screenshot</w:t>
      </w:r>
      <w:r w:rsidRPr="00483824">
        <w:rPr>
          <w:sz w:val="28"/>
          <w:szCs w:val="28"/>
        </w:rPr>
        <w:t xml:space="preserve"> of the code execution and outputs:</w:t>
      </w:r>
    </w:p>
    <w:p w:rsidR="001315E0" w:rsidRDefault="001053AA">
      <w:r w:rsidRPr="001053AA">
        <w:drawing>
          <wp:inline distT="0" distB="0" distL="0" distR="0" wp14:anchorId="0133F397" wp14:editId="51180951">
            <wp:extent cx="3762900" cy="344853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824" w:rsidRDefault="00483824">
      <w:pPr>
        <w:pStyle w:val="Heading1"/>
      </w:pPr>
    </w:p>
    <w:p w:rsidR="001315E0" w:rsidRDefault="00483824">
      <w:pPr>
        <w:pStyle w:val="Heading1"/>
        <w:rPr>
          <w:sz w:val="40"/>
          <w:szCs w:val="40"/>
        </w:rPr>
      </w:pPr>
      <w:r w:rsidRPr="00483824">
        <w:rPr>
          <w:sz w:val="40"/>
          <w:szCs w:val="40"/>
        </w:rPr>
        <w:t>Conclusion</w:t>
      </w:r>
    </w:p>
    <w:p w:rsidR="00483824" w:rsidRPr="00483824" w:rsidRDefault="00483824" w:rsidP="00483824">
      <w:bookmarkStart w:id="0" w:name="_GoBack"/>
      <w:bookmarkEnd w:id="0"/>
    </w:p>
    <w:p w:rsidR="001315E0" w:rsidRPr="00483824" w:rsidRDefault="00483824">
      <w:pPr>
        <w:rPr>
          <w:sz w:val="28"/>
          <w:szCs w:val="28"/>
        </w:rPr>
      </w:pPr>
      <w:r w:rsidRPr="00483824">
        <w:rPr>
          <w:sz w:val="28"/>
          <w:szCs w:val="28"/>
        </w:rPr>
        <w:t>This lab task helped me understand how to work with classes and objects in Python. I learned how to add, display, and dele</w:t>
      </w:r>
      <w:r w:rsidRPr="00483824">
        <w:rPr>
          <w:sz w:val="28"/>
          <w:szCs w:val="28"/>
        </w:rPr>
        <w:t>te data using lists and methods. It improved my understanding of how object-oriented programming makes code cleaner and easier to manage.</w:t>
      </w:r>
    </w:p>
    <w:sectPr w:rsidR="001315E0" w:rsidRPr="0048382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B1E4D85"/>
    <w:multiLevelType w:val="hybridMultilevel"/>
    <w:tmpl w:val="4C027E0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053AA"/>
    <w:rsid w:val="001315E0"/>
    <w:rsid w:val="0015074B"/>
    <w:rsid w:val="0029639D"/>
    <w:rsid w:val="00326F90"/>
    <w:rsid w:val="0048382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ED19A1"/>
  <w14:defaultImageDpi w14:val="300"/>
  <w15:docId w15:val="{B64D65AE-0F98-428F-814E-A005FD9F7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483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01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460CBE6-258B-44E7-B8CF-BE3093AB5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229</Words>
  <Characters>1308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Objective</vt:lpstr>
      <vt:lpstr>Code Explanation</vt:lpstr>
      <vt:lpstr>Output Screenshot</vt:lpstr>
      <vt:lpstr>Conclusion</vt:lpstr>
    </vt:vector>
  </TitlesOfParts>
  <Manager/>
  <Company/>
  <LinksUpToDate>false</LinksUpToDate>
  <CharactersWithSpaces>1534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LAPTOP-STUDIO</cp:lastModifiedBy>
  <cp:revision>2</cp:revision>
  <dcterms:created xsi:type="dcterms:W3CDTF">2013-12-23T23:15:00Z</dcterms:created>
  <dcterms:modified xsi:type="dcterms:W3CDTF">2025-08-27T18:44:00Z</dcterms:modified>
  <cp:category/>
</cp:coreProperties>
</file>